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2012年迎新晚会会场布置策划</w:t>
      </w:r>
    </w:p>
    <w:p>
      <w:r>
        <w:t xml:space="preserve">化工学院舞美设计策划书 </w:t>
        <w:br/>
        <w:t xml:space="preserve"> </w:t>
        <w:br/>
        <w:t xml:space="preserve">崇真   尚美 </w:t>
        <w:br/>
        <w:t xml:space="preserve">武汉纺织大学  化学与化工学院 </w:t>
        <w:br/>
        <w:t xml:space="preserve"> </w:t>
        <w:br/>
        <w:t xml:space="preserve">2012年迎新晚会 </w:t>
        <w:br/>
        <w:t xml:space="preserve">舞台设计策划书 </w:t>
        <w:br/>
        <w:t xml:space="preserve">           </w:t>
        <w:br/>
        <w:t xml:space="preserve"> </w:t>
        <w:br/>
        <w:t xml:space="preserve">策划部门：宣传部 </w:t>
        <w:br/>
        <w:t xml:space="preserve"> </w:t>
        <w:br/>
      </w:r>
    </w:p>
    <w:p>
      <w:r>
        <w:t xml:space="preserve">化工学院舞美设计策划书 </w:t>
        <w:br/>
        <w:t xml:space="preserve">2 </w:t>
        <w:br/>
        <w:t xml:space="preserve"> </w:t>
        <w:br/>
        <w:t>主要目的：为了配合节目的演出，更好的制造节日气氛，凸显主题，</w:t>
        <w:br/>
        <w:t xml:space="preserve">对舞台进行符合宣传主题的设计。 </w:t>
        <w:br/>
        <w:t xml:space="preserve">负责部门：化学与化工学院学生会宣传部 具体内容： </w:t>
        <w:br/>
        <w:t xml:space="preserve">一、 设计方案： </w:t>
        <w:br/>
        <w:t xml:space="preserve"> </w:t>
        <w:br/>
        <w:t xml:space="preserve">标号1、留下四排座位领导嘉宾的位置。 </w:t>
        <w:br/>
        <w:t xml:space="preserve">标号2、演员的位置，尽量靠前坐。靠后的安排维持秩序的同学。 标号3、大约80个座位。安排化工院的同学。 标号4、大约100个 座位。安排化工院的同学。 标号5、安排本院学生和其他学院的学生。 </w:t>
        <w:br/>
        <w:t xml:space="preserve">5 </w:t>
        <w:br/>
        <w:t xml:space="preserve">舞台 </w:t>
        <w:br/>
        <w:t xml:space="preserve">1 </w:t>
        <w:br/>
        <w:t xml:space="preserve">2 </w:t>
        <w:br/>
        <w:t xml:space="preserve">3 </w:t>
        <w:br/>
        <w:t xml:space="preserve">4 </w:t>
        <w:br/>
      </w:r>
    </w:p>
    <w:p>
      <w:r>
        <w:t xml:space="preserve">化工学院舞美设计策划书 </w:t>
        <w:br/>
        <w:t xml:space="preserve">3 </w:t>
        <w:br/>
        <w:t xml:space="preserve"> </w:t>
        <w:br/>
        <w:t xml:space="preserve">1.背景幕布： </w:t>
        <w:br/>
        <w:t xml:space="preserve">背景幕布已经做好，我们可以在幕布的两侧的边分别加一条气球组成的带，不用多做其他装饰，免得缀余。 2．舞台： </w:t>
        <w:br/>
        <w:t xml:space="preserve">舞台上方用气球挂出两条弧形，两边有很大的音响，接着用气球悬挂下来，舞台及T台边缘也用气球呈波浪纹装饰。舞台前景幕布用金丝带装饰，在舞台内部上方的铁架上可悬挂气球或剪裁好的塑料泡沫板。  </w:t>
        <w:br/>
        <w:t xml:space="preserve">3.舞台和地面垂直的竖直弧面： </w:t>
        <w:br/>
        <w:t xml:space="preserve">这个竖直面不太美观，可用气球串起来呈波浪状粘贴上去，要多用点气球，大概有一米四高。 4.上舞台的小楼梯： </w:t>
        <w:br/>
        <w:t xml:space="preserve">    在舞台的两侧有两个小楼梯，可以在楼梯的边缘粘贴气球，也可以用彩带装饰。 5.舞台外缘的墙壁: </w:t>
        <w:br/>
        <w:t xml:space="preserve">    可粘贴彩带，或粘贴由几个气球组成的小团，组成的样式最好都一样。 </w:t>
        <w:br/>
        <w:t xml:space="preserve">二、 工作时间安排： </w:t>
        <w:br/>
        <w:t xml:space="preserve">1.前期：晚会前一周对会场进行测量，决定物品所需数量，将所需物品联系外联部。前一周完成整体所需布景，材料等物品的需要。 </w:t>
        <w:br/>
        <w:t xml:space="preserve">2.当天：布置会场时宣传部由负责人负责舞台布置的各种协调工作，与其他部门共同完成布置工作。 </w:t>
        <w:br/>
      </w:r>
    </w:p>
    <w:p>
      <w:r>
        <w:t xml:space="preserve">化工学院舞美设计策划书 </w:t>
        <w:br/>
        <w:t xml:space="preserve">4 </w:t>
        <w:br/>
        <w:t xml:space="preserve"> </w:t>
        <w:br/>
        <w:t xml:space="preserve">三、 人员分配： </w:t>
        <w:br/>
        <w:t xml:space="preserve">1.前期制作： </w:t>
        <w:br/>
        <w:t xml:space="preserve">第一小组：负责人 蔡文超 高月 樊垚垚 2.会场布置： </w:t>
        <w:br/>
        <w:t xml:space="preserve">负责人：蔡文超 高月 樊垚垚    </w:t>
        <w:br/>
        <w:t xml:space="preserve">组员：王博 邱潇雨 程明 陈冰清 潘韵雯 王睿 </w:t>
        <w:br/>
        <w:t xml:space="preserve">主要负责将宣传方案告知其他部门，与其他部门协商进行会场布置。 四、 附则： </w:t>
        <w:br/>
        <w:t xml:space="preserve">1. 具体工作与注意事项由化学与化工学院学生会宣传部负责。 2. 细节问题可依据当天现场布置进行改动。 五、 预算： </w:t>
        <w:br/>
        <w:t xml:space="preserve">气球（紫色、粉红、白色6包，彩色5包），打气筒（2个）绳 子（3卷）                   共150元 金丝彩带，彩带             共30元 荧光棒，巴掌，口哨         共100元 透明胶，双面胶，剪刀       共50元 纸杯1筒   茶叶1袋        共45元 水果    水果盘             共55元 微博幸运观众礼品           3个（50元） 总体预算在500元以内。 </w:t>
        <w:br/>
        <w:t xml:space="preserve">化学与化工学院学生会宣传部              2012/11/18 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