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会场布置策划书(免费下载)</w:t>
      </w:r>
    </w:p>
    <w:p>
      <w:r>
        <w:t xml:space="preserve"> </w:t>
        <w:br/>
        <w:t xml:space="preserve">1 </w:t>
        <w:br/>
        <w:t xml:space="preserve">会场布置策划书 </w:t>
        <w:br/>
        <w:t xml:space="preserve">——2010搜星大行动之人人乐平安夜  </w:t>
        <w:br/>
        <w:t xml:space="preserve">第一部分：概况 </w:t>
        <w:br/>
        <w:t xml:space="preserve">1. 会场布置主题：欢乐圣诞夜之梦想飞翔 2. 地点：南宁市太阳广场——人人乐超市新民店旁 3. 时间：2012年12月24  19：00—21：30 4. 主办单位：南宁星美文化艺术策划有限公司 5. 协办单位：南宁市人人乐超市新民店 6. 会场地形图： </w:t>
        <w:br/>
        <w:t xml:space="preserve"> </w:t>
        <w:br/>
        <w:t xml:space="preserve">7. 会场周边环境分析： </w:t>
        <w:br/>
        <w:t>太阳广场地处新民路与民主路交汇处，为市中心二线地段，依托人人乐超市人流量较大。为使晚会得到市民最大的关注度和参与度我</w:t>
        <w:br/>
      </w:r>
    </w:p>
    <w:p>
      <w:r>
        <w:t xml:space="preserve"> </w:t>
        <w:br/>
        <w:t xml:space="preserve">2 </w:t>
        <w:br/>
        <w:t xml:space="preserve">们将在有限的会场内给观众创造更多的观看空间——我们将会场的观众区设置为固定观众区、流动观众区——使更多的走过路过的市民能在第一时间加入到我们的圣诞狂晚会中来。  </w:t>
        <w:br/>
        <w:t xml:space="preserve">第二部分：会场布置总体介绍 </w:t>
        <w:br/>
        <w:t xml:space="preserve">1. 会场布置创意： </w:t>
        <w:br/>
        <w:t xml:space="preserve">会场布置遵从“欢乐圣诞”“放飞梦想”这两主题，其中“放飞梦想”主题主要由幕布设计体现；“欢乐圣诞”则为会场布置的重点气氛营造。 </w:t>
        <w:br/>
        <w:t xml:space="preserve">2. 会场布置主色系——红色、绿色 </w:t>
        <w:br/>
        <w:t xml:space="preserve">为配合人人乐超市圣诞节店面装扮——人人乐超市此前已将超市店面设计为绿色系列的圣诞主题店面——因此这次会场布置的色系主要与绿色为主色调，打造一个绿色欢乐海洋的圣诞节会场。 红色则代表着圣诞老人。 3. 会场布置分区： ① 舞台区 ② 评委席 ③ 观众区 </w:t>
        <w:br/>
        <w:t xml:space="preserve">    </w:t>
        <w:br/>
        <w:t xml:space="preserve">   </w:t>
        <w:br/>
        <w:t xml:space="preserve">观众区 </w:t>
        <w:br/>
        <w:t>选手区 固定观众区 流动观众区</w:t>
        <w:br/>
      </w:r>
    </w:p>
    <w:p>
      <w:r>
        <w:t xml:space="preserve"> </w:t>
        <w:br/>
        <w:t xml:space="preserve">3 </w:t>
        <w:br/>
        <w:t xml:space="preserve">④ 工作区  </w:t>
        <w:br/>
        <w:t xml:space="preserve">                 </w:t>
        <w:br/>
        <w:t xml:space="preserve"> </w:t>
        <w:br/>
        <w:t xml:space="preserve">会场分区地图：  </w:t>
        <w:br/>
        <w:t xml:space="preserve"> </w:t>
        <w:br/>
        <w:t xml:space="preserve"> </w:t>
        <w:br/>
        <w:t xml:space="preserve">                    第三部分：会场布置  </w:t>
        <w:br/>
        <w:t xml:space="preserve">1. 舞台设计： </w:t>
        <w:br/>
        <w:t xml:space="preserve">工作区 </w:t>
        <w:br/>
        <w:t>灯光音响主控</w:t>
        <w:br/>
        <w:t xml:space="preserve">区 选手准备区 </w:t>
        <w:br/>
      </w:r>
    </w:p>
    <w:p>
      <w:r>
        <w:t xml:space="preserve"> </w:t>
        <w:br/>
        <w:t xml:space="preserve">4 </w:t>
        <w:br/>
        <w:t xml:space="preserve">舞台：长8米，宽6米，高0.5米 </w:t>
        <w:br/>
        <w:t xml:space="preserve">舞台用红色地毯，在地毯上贴上白色的雪花做点缀。 </w:t>
        <w:br/>
        <w:t xml:space="preserve">用彩色气球条将舞台正面、舞台两侧、幕布两侧装饰——气球给人活跃的感觉，这样的装饰使得舞台看起来很喜庆。气球条是贴地面摆放。8+6+6+4+4=28米，一共需要28米长的气球条。 </w:t>
        <w:br/>
        <w:t xml:space="preserve">气球条的上层用绿色彩带环绕舞台装正面及两侧——呼应绿色圣诞欢乐海洋。（8+6+6）×2= 40米，一共需要40米长的绿色彩带。 等绿色彩带装饰完毕，则用道具小雪花、雪人，圣诞老人（可用油彩硬纸印做）谐调的粘贴在彩带上。 </w:t>
        <w:br/>
        <w:t xml:space="preserve">点睛之笔——在舞台正面的两侧放置两棵挂满装饰品的圣诞树。 在舞台的左前方放置一个主持台——主持台的前方用雪人装饰，因为男主持人的装扮为圣诞老人，雪人和圣诞老人相互呼应让人仿佛置身于梦幻的平安夜里。 </w:t>
        <w:br/>
        <w:t xml:space="preserve">音响的摆放根据实际情况具体分析。 舞台灯光： </w:t>
        <w:br/>
        <w:t xml:space="preserve">舞台的灯光决定着整个舞台的视觉效果，在照明道具的选择必需毫不吝啬。 </w:t>
        <w:br/>
        <w:t xml:space="preserve">舞台的正前方装配三个泛光灯。 舞台两侧分别装配两个泛光灯。 幕布上方装配三个聚光灯。  </w:t>
        <w:br/>
        <w:t xml:space="preserve">2. 评委席摆放设计 </w:t>
        <w:br/>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