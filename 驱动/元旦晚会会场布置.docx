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元旦晚会会场布置</w:t>
      </w:r>
    </w:p>
    <w:p>
      <w:r>
        <w:t xml:space="preserve">来自元旦晚会会场布置百度 </w:t>
        <w:br/>
        <w:t xml:space="preserve"> </w:t>
        <w:br/>
        <w:t xml:space="preserve">一、礼仪安保：为了显现元旦晚会与以往晚会的不同之处，并突出元旦晚会喜庆祥和的节日气氛，礼仪安保人员的着装也要与以往严肃的正装有所不同。建议选择活泼可爱的风格，比如，由于是元旦晚会，工作人员可以穿上可爱的蛋壳装，以“圆蛋”寓“元旦”，还可以在胸前写上“‘圆蛋’快乐”的字样。 </w:t>
        <w:br/>
        <w:t xml:space="preserve">补充：鉴于下一年为虎年，可以安排2~3个工作人员穿上虎宝宝的服装，充当吉祥物。  </w:t>
        <w:br/>
        <w:t xml:space="preserve">创意点：温馨可爱，可以很好的体现节日气氛，让观众有亲切感~          不足：服装问题难以解决，并且租服装需要一定经费。 </w:t>
        <w:br/>
        <w:t xml:space="preserve">二、礼堂布置： </w:t>
        <w:br/>
        <w:t xml:space="preserve">基本构想：装饰以灯笼、春联、和雪花状装饰物为主。摒弃以往历次晚会的气球装饰。以有传统中国风格的红色灯笼为主要装饰物，全场以红色为基调，凸显节日气氛。 </w:t>
        <w:br/>
        <w:t>礼堂天花板正中悬挂一个大的红色灯笼，由此处再向礼堂的四角扯四条红绸，在红绸上从中间到四角由大到小地挂上红色灯笼。当舞台灯光熄灭时，会场就会笼罩在灯笼发出的柔和温暖的淡红色光晕中。 墙壁上以卷轴的形式挂上大红色的对联，再以大小不一的雪花型装饰物点缀，不规则地贴在墙壁上。银色的雪花可以冲淡过分浓郁的红色，给人以清新柔和的感觉，同时也渲染出北国瑞雪中的节日气氛。（创意点：对联可以分配给各个学院，要求每个学院出一副对联，这样不仅可</w:t>
        <w:br/>
        <w:t xml:space="preserve">以增加同学们参与晚会的热情和积极性，还可以节省一部分经费。） </w:t>
        <w:br/>
        <w:t xml:space="preserve">三、入口处： </w:t>
        <w:br/>
        <w:t>文库</w:t>
      </w:r>
    </w:p>
    <w:p>
      <w:r>
        <w:t xml:space="preserve">1、身着蛋壳装的利益安保人员在门口检票，同时吉祥物在门口向同学们发放礼品，礼品最好是和安保人员服装一致的小蛋壳挂坠（如果可以批量定制）。 </w:t>
        <w:br/>
        <w:t xml:space="preserve">2、从门口到入口处用灯笼引路，以红色的灯笼将同学们引入礼堂，同时可以在地面上贴上银色的雪花贴纸。与礼堂布置相呼应。 3、在入口处的门上挂上成串的雪花状门帘，可用与墙上一样的泡沫状的，也可用简单的银色彩条代替。   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